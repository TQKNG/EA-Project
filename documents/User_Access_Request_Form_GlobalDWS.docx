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4235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94a89c4-6556-46cb-8c64-e46351b503f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235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User Access Request Form</w:t>
      </w:r>
    </w:p>
    <w:p>
      <w:r>
        <w:t>Please complete the following form to request user access.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Request Date: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rPr>
                <w:b/>
              </w:rPr>
              <w:t>Requestor Name: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rPr>
                <w:b/>
              </w:rPr>
              <w:t>Requestor Email: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rPr>
                <w:b/>
              </w:rPr>
              <w:t>User Full Name: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rPr>
                <w:b/>
              </w:rPr>
              <w:t>User Email Address: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rPr>
                <w:b/>
              </w:rPr>
              <w:t>Requested Role / Access: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rPr>
                <w:b/>
              </w:rPr>
              <w:t>Reason for Access:</w:t>
            </w:r>
          </w:p>
        </w:tc>
        <w:tc>
          <w:tcPr>
            <w:tcW w:type="dxa" w:w="4320"/>
          </w:tcPr>
          <w:p/>
        </w:tc>
      </w:tr>
    </w:tbl>
    <w:p>
      <w:r>
        <w:br/>
        <w:t>Approval Section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Approver Name: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Signature / Date:</w:t>
            </w:r>
          </w:p>
        </w:tc>
        <w:tc>
          <w:tcPr>
            <w:tcW w:type="dxa" w:w="432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